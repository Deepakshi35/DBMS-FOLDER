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91" w:rsidRDefault="00332E72" w:rsidP="00BC60FA">
      <w:pPr>
        <w:pStyle w:val="Title"/>
        <w:tabs>
          <w:tab w:val="right" w:pos="8640"/>
        </w:tabs>
      </w:pPr>
      <w:r>
        <w:t>DBMS</w:t>
      </w:r>
      <w:r w:rsidR="00962991">
        <w:t xml:space="preserve"> Lab File</w:t>
      </w:r>
    </w:p>
    <w:p w:rsidR="00962991" w:rsidRDefault="00962991" w:rsidP="00BC60FA">
      <w:pPr>
        <w:pStyle w:val="Title"/>
        <w:tabs>
          <w:tab w:val="right" w:pos="86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Deepakshi</w:t>
      </w:r>
      <w:proofErr w:type="spellEnd"/>
      <w:r>
        <w:rPr>
          <w:sz w:val="28"/>
          <w:szCs w:val="28"/>
        </w:rPr>
        <w:t xml:space="preserve"> Sharma</w:t>
      </w:r>
    </w:p>
    <w:p w:rsidR="00CA6023" w:rsidRDefault="00962991" w:rsidP="00BC60FA">
      <w:pPr>
        <w:pStyle w:val="Title"/>
        <w:tabs>
          <w:tab w:val="right" w:pos="8640"/>
        </w:tabs>
      </w:pPr>
      <w:r>
        <w:rPr>
          <w:sz w:val="28"/>
          <w:szCs w:val="28"/>
        </w:rPr>
        <w:t>BCA AIML - 1B</w:t>
      </w:r>
      <w:r w:rsidR="00BC60FA">
        <w:tab/>
      </w:r>
    </w:p>
    <w:p w:rsidR="00BC60FA" w:rsidRDefault="00BC60FA" w:rsidP="00BC60FA">
      <w:pPr>
        <w:pStyle w:val="Heading3"/>
        <w:rPr>
          <w:rStyle w:val="Strong"/>
          <w:rFonts w:cstheme="majorHAnsi"/>
          <w:b/>
          <w:bCs/>
          <w:sz w:val="36"/>
          <w:szCs w:val="36"/>
        </w:rPr>
      </w:pPr>
      <w:r>
        <w:rPr>
          <w:rStyle w:val="Strong"/>
          <w:rFonts w:cstheme="majorHAnsi"/>
          <w:b/>
          <w:bCs/>
          <w:sz w:val="36"/>
          <w:szCs w:val="36"/>
        </w:rPr>
        <w:t>Question 1</w:t>
      </w:r>
      <w:r w:rsidRPr="000D057C">
        <w:rPr>
          <w:rStyle w:val="Strong"/>
          <w:rFonts w:cstheme="majorHAnsi"/>
          <w:b/>
          <w:bCs/>
          <w:sz w:val="36"/>
          <w:szCs w:val="36"/>
        </w:rPr>
        <w:t>:</w:t>
      </w:r>
    </w:p>
    <w:p w:rsidR="00CA6023" w:rsidRPr="00BC60FA" w:rsidRDefault="005B0C72" w:rsidP="00BC60FA">
      <w:pPr>
        <w:pStyle w:val="Heading3"/>
        <w:rPr>
          <w:rFonts w:ascii="Calibri" w:hAnsi="Calibri" w:cs="Calibri"/>
          <w:color w:val="000000" w:themeColor="text1"/>
          <w:sz w:val="28"/>
          <w:szCs w:val="28"/>
        </w:rPr>
      </w:pPr>
      <w:r w:rsidRPr="00BC60FA">
        <w:rPr>
          <w:rFonts w:ascii="Calibri" w:hAnsi="Calibri" w:cs="Calibri"/>
          <w:color w:val="000000" w:themeColor="text1"/>
          <w:sz w:val="28"/>
          <w:szCs w:val="28"/>
        </w:rPr>
        <w:t>Create a table called Employee with the following structure:</w:t>
      </w:r>
    </w:p>
    <w:p w:rsidR="00CA6023" w:rsidRDefault="005B0C72">
      <w:r>
        <w:br/>
        <w:t>Name      | Type</w:t>
      </w:r>
      <w:r>
        <w:br/>
        <w:t>----------|-------</w:t>
      </w:r>
      <w:r>
        <w:br/>
        <w:t>Empno     | Number</w:t>
      </w:r>
      <w:r>
        <w:br/>
        <w:t xml:space="preserve">Ename     | </w:t>
      </w:r>
      <w:proofErr w:type="gramStart"/>
      <w:r>
        <w:t>Varchar2(</w:t>
      </w:r>
      <w:proofErr w:type="gramEnd"/>
      <w:r>
        <w:t>20)</w:t>
      </w:r>
      <w:r>
        <w:br/>
        <w:t>Job       | Varchar2(20)</w:t>
      </w:r>
      <w:r>
        <w:br/>
        <w:t>Mgr       | Number</w:t>
      </w:r>
      <w:r>
        <w:br/>
        <w:t>Sal       | Number</w:t>
      </w:r>
      <w:r>
        <w:br/>
      </w:r>
    </w:p>
    <w:p w:rsidR="00CA6023" w:rsidRPr="000D057C" w:rsidRDefault="005B0C72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SQL Code:</w:t>
      </w:r>
    </w:p>
    <w:p w:rsidR="000D057C" w:rsidRPr="000D057C" w:rsidRDefault="005B0C72">
      <w:pPr>
        <w:rPr>
          <w:sz w:val="20"/>
          <w:szCs w:val="20"/>
        </w:rPr>
      </w:pPr>
      <w:r w:rsidRPr="000D057C">
        <w:rPr>
          <w:sz w:val="20"/>
          <w:szCs w:val="20"/>
        </w:rPr>
        <w:br/>
        <w:t>CREATE TABLE employee (</w:t>
      </w:r>
      <w:r w:rsidRPr="000D057C">
        <w:rPr>
          <w:sz w:val="20"/>
          <w:szCs w:val="20"/>
        </w:rPr>
        <w:br/>
        <w:t xml:space="preserve">    Empno NUMBER,</w:t>
      </w:r>
      <w:r w:rsidRPr="000D057C">
        <w:rPr>
          <w:sz w:val="20"/>
          <w:szCs w:val="20"/>
        </w:rPr>
        <w:br/>
        <w:t xml:space="preserve">    Ename VARCHAR2(20),</w:t>
      </w:r>
      <w:r w:rsidRPr="000D057C">
        <w:rPr>
          <w:sz w:val="20"/>
          <w:szCs w:val="20"/>
        </w:rPr>
        <w:br/>
        <w:t xml:space="preserve">    Job VARCHAR2(20),</w:t>
      </w:r>
      <w:r w:rsidRPr="000D057C">
        <w:rPr>
          <w:sz w:val="20"/>
          <w:szCs w:val="20"/>
        </w:rPr>
        <w:br/>
        <w:t xml:space="preserve">    Mgr NUMBER,</w:t>
      </w:r>
      <w:r w:rsidRPr="000D057C">
        <w:rPr>
          <w:sz w:val="20"/>
          <w:szCs w:val="20"/>
        </w:rPr>
        <w:br/>
        <w:t xml:space="preserve">    Sal NUMBER</w:t>
      </w:r>
      <w:r w:rsidRPr="000D057C">
        <w:rPr>
          <w:sz w:val="20"/>
          <w:szCs w:val="20"/>
        </w:rPr>
        <w:br/>
        <w:t>);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  <w:t>-- Add a column commission to the employee table</w:t>
      </w:r>
      <w:r w:rsidRPr="000D057C">
        <w:rPr>
          <w:sz w:val="20"/>
          <w:szCs w:val="20"/>
        </w:rPr>
        <w:br/>
        <w:t>ALTER TABLE employee ADD commission NUMBER;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  <w:t>-- Insert any five records</w:t>
      </w:r>
      <w:r w:rsidRPr="000D057C">
        <w:rPr>
          <w:sz w:val="20"/>
          <w:szCs w:val="20"/>
        </w:rPr>
        <w:br/>
        <w:t>INSERT INTO employee (Empno, Ename, Job, Mgr, Sal) VALUES (1, 'John', 'Manager', 2, 5000);</w:t>
      </w:r>
      <w:r w:rsidRPr="000D057C">
        <w:rPr>
          <w:sz w:val="20"/>
          <w:szCs w:val="20"/>
        </w:rPr>
        <w:br/>
        <w:t>INSERT INTO employee (Empno, Ename, Job, Mgr, Sal) VALUES (2, 'Lisa', 'Engineer', 1, 4000);</w:t>
      </w:r>
      <w:r w:rsidRPr="000D057C">
        <w:rPr>
          <w:sz w:val="20"/>
          <w:szCs w:val="20"/>
        </w:rPr>
        <w:br/>
        <w:t>INSERT INTO employee (Empno, Ename, Job, Mgr, Sal) VALUES (3, 'Mark', 'Technician', 2, 3500);</w:t>
      </w:r>
      <w:r w:rsidRPr="000D057C">
        <w:rPr>
          <w:sz w:val="20"/>
          <w:szCs w:val="20"/>
        </w:rPr>
        <w:br/>
        <w:t>INSERT INTO employee (Empno, Ename, Job, Mgr, Sal) VALUES (4, 'Anne', 'HR', 1, 3000);</w:t>
      </w:r>
      <w:r w:rsidRPr="000D057C">
        <w:rPr>
          <w:sz w:val="20"/>
          <w:szCs w:val="20"/>
        </w:rPr>
        <w:br/>
        <w:t>INSERT INTO employee (Empno, Ename, Job, Mgr, Sal) VALUES (5, 'Sam', 'Accountant', 4, 3200);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  <w:t>-- Update the job of an employee</w:t>
      </w:r>
      <w:r w:rsidRPr="000D057C">
        <w:rPr>
          <w:sz w:val="20"/>
          <w:szCs w:val="20"/>
        </w:rPr>
        <w:br/>
        <w:t>UPDATE employee SET Job = 'Senior Manager' WHERE Empno = 1;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  <w:t>-- Rename a column</w:t>
      </w:r>
      <w:r w:rsidRPr="000D057C">
        <w:rPr>
          <w:sz w:val="20"/>
          <w:szCs w:val="20"/>
        </w:rPr>
        <w:br/>
        <w:t>ALTER TABLE employee RENAME COLUMN Mgr TO Manager_ID;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lastRenderedPageBreak/>
        <w:t>-- Delete employee whose Empno is 19 (as per instruction)</w:t>
      </w:r>
      <w:r w:rsidRPr="000D057C">
        <w:rPr>
          <w:sz w:val="20"/>
          <w:szCs w:val="20"/>
        </w:rPr>
        <w:br/>
        <w:t xml:space="preserve">DELETE FROM employee WHERE </w:t>
      </w:r>
      <w:proofErr w:type="spellStart"/>
      <w:r w:rsidRPr="000D057C">
        <w:rPr>
          <w:sz w:val="20"/>
          <w:szCs w:val="20"/>
        </w:rPr>
        <w:t>Empno</w:t>
      </w:r>
      <w:proofErr w:type="spellEnd"/>
      <w:r w:rsidRPr="000D057C">
        <w:rPr>
          <w:sz w:val="20"/>
          <w:szCs w:val="20"/>
        </w:rPr>
        <w:t xml:space="preserve"> = 19;</w:t>
      </w:r>
    </w:p>
    <w:p w:rsidR="00CA6023" w:rsidRPr="005B0C72" w:rsidRDefault="000D057C">
      <w:pPr>
        <w:rPr>
          <w:sz w:val="20"/>
          <w:szCs w:val="20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Employee;</w:t>
      </w:r>
      <w:r w:rsidR="005B0C72" w:rsidRPr="005B0C72">
        <w:rPr>
          <w:sz w:val="20"/>
          <w:szCs w:val="20"/>
        </w:rPr>
        <w:br/>
      </w:r>
    </w:p>
    <w:p w:rsidR="00CA6023" w:rsidRPr="000D057C" w:rsidRDefault="005B0C72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Output:</w:t>
      </w:r>
    </w:p>
    <w:p w:rsidR="005B0C72" w:rsidRDefault="005B0C72" w:rsidP="005B0C72"/>
    <w:p w:rsidR="005B0C72" w:rsidRDefault="005B0C72" w:rsidP="005B0C72">
      <w:r>
        <w:rPr>
          <w:noProof/>
        </w:rPr>
        <w:drawing>
          <wp:inline distT="0" distB="0" distL="0" distR="0">
            <wp:extent cx="5486400" cy="3157855"/>
            <wp:effectExtent l="19050" t="0" r="0" b="0"/>
            <wp:docPr id="1" name="Picture 0" descr="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7C" w:rsidRDefault="000D057C" w:rsidP="005B0C72"/>
    <w:p w:rsidR="000D057C" w:rsidRDefault="000D057C" w:rsidP="005B0C72"/>
    <w:p w:rsidR="000D057C" w:rsidRPr="000D057C" w:rsidRDefault="000D057C" w:rsidP="000D057C">
      <w:pPr>
        <w:pStyle w:val="Heading3"/>
        <w:rPr>
          <w:rFonts w:cstheme="majorHAnsi"/>
          <w:sz w:val="36"/>
          <w:szCs w:val="36"/>
        </w:rPr>
      </w:pPr>
      <w:r w:rsidRPr="000D057C">
        <w:rPr>
          <w:rStyle w:val="Strong"/>
          <w:rFonts w:cstheme="majorHAnsi"/>
          <w:b/>
          <w:bCs/>
          <w:sz w:val="36"/>
          <w:szCs w:val="36"/>
        </w:rPr>
        <w:t>Question 2:</w:t>
      </w:r>
    </w:p>
    <w:p w:rsidR="000D057C" w:rsidRDefault="000D057C" w:rsidP="000D057C">
      <w:pPr>
        <w:pStyle w:val="NormalWeb"/>
      </w:pPr>
      <w:r>
        <w:rPr>
          <w:rStyle w:val="Strong"/>
        </w:rPr>
        <w:t>Create a department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6"/>
        <w:gridCol w:w="1357"/>
      </w:tblGrid>
      <w:tr w:rsidR="000D057C" w:rsidTr="000D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57C" w:rsidRDefault="000D05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D057C" w:rsidRDefault="000D05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0D057C" w:rsidTr="000D0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57C" w:rsidRPr="000D057C" w:rsidRDefault="000D057C">
            <w:proofErr w:type="spellStart"/>
            <w:r>
              <w:t>Deptno</w:t>
            </w:r>
            <w:proofErr w:type="spellEnd"/>
            <w: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0D057C" w:rsidTr="000D0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proofErr w:type="spellStart"/>
            <w:r>
              <w:t>Deptname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  <w:tr w:rsidR="000D057C" w:rsidTr="000D0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r>
              <w:t>Location</w:t>
            </w:r>
          </w:p>
        </w:tc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</w:tbl>
    <w:p w:rsidR="000D057C" w:rsidRDefault="000D057C" w:rsidP="000D057C">
      <w:pPr>
        <w:pStyle w:val="NormalWeb"/>
      </w:pPr>
      <w:r>
        <w:lastRenderedPageBreak/>
        <w:t>a. Add a column designation to the department table.</w:t>
      </w:r>
      <w:r>
        <w:br/>
        <w:t>b. Insert values into the table.</w:t>
      </w:r>
      <w:r>
        <w:br/>
        <w:t xml:space="preserve">c. List the records of </w:t>
      </w:r>
      <w:proofErr w:type="spellStart"/>
      <w:proofErr w:type="gramStart"/>
      <w:r>
        <w:t>emp</w:t>
      </w:r>
      <w:proofErr w:type="spellEnd"/>
      <w:proofErr w:type="gramEnd"/>
      <w:r>
        <w:t xml:space="preserve"> table grouped by </w:t>
      </w:r>
      <w:proofErr w:type="spellStart"/>
      <w:r>
        <w:t>deptno</w:t>
      </w:r>
      <w:proofErr w:type="spellEnd"/>
      <w:r>
        <w:t>.</w:t>
      </w:r>
      <w:r>
        <w:br/>
        <w:t xml:space="preserve">d. Update the record where </w:t>
      </w:r>
      <w:proofErr w:type="spellStart"/>
      <w:r>
        <w:t>deptno</w:t>
      </w:r>
      <w:proofErr w:type="spellEnd"/>
      <w:r>
        <w:t xml:space="preserve"> is 9.</w:t>
      </w:r>
      <w:r>
        <w:br/>
        <w:t>e. Delete any column data from the table.</w:t>
      </w:r>
    </w:p>
    <w:p w:rsidR="000D057C" w:rsidRPr="005B0C72" w:rsidRDefault="000D057C" w:rsidP="005B0C72"/>
    <w:p w:rsidR="000D057C" w:rsidRDefault="000D057C" w:rsidP="000D057C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SQL Cod</w:t>
      </w:r>
      <w:r>
        <w:rPr>
          <w:sz w:val="28"/>
          <w:szCs w:val="28"/>
        </w:rPr>
        <w:t>e:</w:t>
      </w:r>
    </w:p>
    <w:p w:rsidR="000D057C" w:rsidRDefault="000D057C" w:rsidP="000D057C"/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-- a. Create the department table with the structure provided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CREATE TABLE Department (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spellStart"/>
      <w:proofErr w:type="gramStart"/>
      <w:r w:rsidRPr="000D057C">
        <w:rPr>
          <w:sz w:val="20"/>
          <w:szCs w:val="20"/>
        </w:rPr>
        <w:t>deptno</w:t>
      </w:r>
      <w:proofErr w:type="spellEnd"/>
      <w:proofErr w:type="gramEnd"/>
      <w:r w:rsidRPr="000D057C">
        <w:rPr>
          <w:sz w:val="20"/>
          <w:szCs w:val="20"/>
        </w:rPr>
        <w:t xml:space="preserve">    NUMBER,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spellStart"/>
      <w:proofErr w:type="gram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  VARCHAR2</w:t>
      </w:r>
      <w:proofErr w:type="gramEnd"/>
      <w:r w:rsidRPr="000D057C">
        <w:rPr>
          <w:sz w:val="20"/>
          <w:szCs w:val="20"/>
        </w:rPr>
        <w:t>(20),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gramStart"/>
      <w:r w:rsidRPr="000D057C">
        <w:rPr>
          <w:sz w:val="20"/>
          <w:szCs w:val="20"/>
        </w:rPr>
        <w:t>location  VARCHAR2</w:t>
      </w:r>
      <w:proofErr w:type="gramEnd"/>
      <w:r w:rsidRPr="000D057C">
        <w:rPr>
          <w:sz w:val="20"/>
          <w:szCs w:val="20"/>
        </w:rPr>
        <w:t>(20)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);</w:t>
      </w:r>
    </w:p>
    <w:p w:rsidR="000D057C" w:rsidRP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-- b. Add a column 'designation' to the department table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ALTER TABLE Department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ADD designation </w:t>
      </w:r>
      <w:proofErr w:type="gramStart"/>
      <w:r w:rsidRPr="000D057C">
        <w:rPr>
          <w:sz w:val="20"/>
          <w:szCs w:val="20"/>
        </w:rPr>
        <w:t>VARCHAR2(</w:t>
      </w:r>
      <w:proofErr w:type="gramEnd"/>
      <w:r w:rsidRPr="000D057C">
        <w:rPr>
          <w:sz w:val="20"/>
          <w:szCs w:val="20"/>
        </w:rPr>
        <w:t>20);</w:t>
      </w:r>
    </w:p>
    <w:p w:rsidR="000D057C" w:rsidRP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-- c. Insert values into the Department table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(1, 'HR', 'New York', 'Manager');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, location, designation) VALUES (2, 'Finance', 'London', </w:t>
      </w:r>
      <w:proofErr w:type="gramStart"/>
      <w:r w:rsidRPr="000D057C">
        <w:rPr>
          <w:sz w:val="20"/>
          <w:szCs w:val="20"/>
        </w:rPr>
        <w:t>'Analyst'</w:t>
      </w:r>
      <w:proofErr w:type="gramEnd"/>
      <w:r w:rsidRPr="000D057C">
        <w:rPr>
          <w:sz w:val="20"/>
          <w:szCs w:val="20"/>
        </w:rPr>
        <w:t>);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, location, designation) VALUES (3, 'Marketing', 'Berlin', </w:t>
      </w:r>
      <w:proofErr w:type="gramStart"/>
      <w:r w:rsidRPr="000D057C">
        <w:rPr>
          <w:sz w:val="20"/>
          <w:szCs w:val="20"/>
        </w:rPr>
        <w:t>'Executive'</w:t>
      </w:r>
      <w:proofErr w:type="gramEnd"/>
      <w:r w:rsidRPr="000D057C">
        <w:rPr>
          <w:sz w:val="20"/>
          <w:szCs w:val="20"/>
        </w:rPr>
        <w:t>);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(4, 'IT', 'San Francisco', 'Technician');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, location, designation) VALUES (9, 'Sales', 'Tokyo', </w:t>
      </w:r>
      <w:proofErr w:type="gramStart"/>
      <w:r w:rsidRPr="000D057C">
        <w:rPr>
          <w:sz w:val="20"/>
          <w:szCs w:val="20"/>
        </w:rPr>
        <w:t>'Salesperson'</w:t>
      </w:r>
      <w:proofErr w:type="gramEnd"/>
      <w:r w:rsidRPr="000D057C">
        <w:rPr>
          <w:sz w:val="20"/>
          <w:szCs w:val="20"/>
        </w:rPr>
        <w:t>);</w:t>
      </w:r>
    </w:p>
    <w:p w:rsidR="000D057C" w:rsidRP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lastRenderedPageBreak/>
        <w:t xml:space="preserve">-- d. Update the record 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is 9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UPDATE Department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SET location = 'Osaka'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= 9;</w:t>
      </w:r>
    </w:p>
    <w:p w:rsidR="000D057C" w:rsidRP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-- e. Delete any column data from the table (Example: Remove designation from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4)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UPDATE Department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SET designation = NULL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= 4;</w:t>
      </w:r>
    </w:p>
    <w:p w:rsid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SELECT * FROM Department</w:t>
      </w:r>
    </w:p>
    <w:p w:rsid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Output:</w:t>
      </w:r>
    </w:p>
    <w:p w:rsidR="000D057C" w:rsidRDefault="000D057C" w:rsidP="000D057C">
      <w:pPr>
        <w:rPr>
          <w:sz w:val="20"/>
          <w:szCs w:val="20"/>
        </w:rPr>
      </w:pPr>
    </w:p>
    <w:p w:rsidR="000D057C" w:rsidRDefault="000D057C" w:rsidP="000D057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86400" cy="3090545"/>
            <wp:effectExtent l="19050" t="0" r="0" b="0"/>
            <wp:docPr id="2" name="Picture 1" descr="Screenshot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FA" w:rsidRDefault="00BC60FA" w:rsidP="000D057C">
      <w:pPr>
        <w:rPr>
          <w:sz w:val="20"/>
          <w:szCs w:val="20"/>
        </w:rPr>
      </w:pPr>
    </w:p>
    <w:p w:rsidR="00BC60FA" w:rsidRDefault="00BC60FA" w:rsidP="000D057C">
      <w:pPr>
        <w:rPr>
          <w:sz w:val="20"/>
          <w:szCs w:val="20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Pr="00BC60FA" w:rsidRDefault="00BC60FA" w:rsidP="00BC60FA">
      <w:pPr>
        <w:pStyle w:val="Heading3"/>
        <w:rPr>
          <w:rStyle w:val="Strong"/>
          <w:b/>
          <w:bCs/>
          <w:sz w:val="28"/>
          <w:szCs w:val="28"/>
        </w:rPr>
      </w:pPr>
      <w:r w:rsidRPr="00BC60FA">
        <w:rPr>
          <w:rStyle w:val="Strong"/>
          <w:b/>
          <w:bCs/>
          <w:sz w:val="28"/>
          <w:szCs w:val="28"/>
        </w:rPr>
        <w:t>Question 3:</w:t>
      </w:r>
    </w:p>
    <w:p w:rsidR="00BC60FA" w:rsidRDefault="00BC60FA" w:rsidP="00BC60FA">
      <w:pPr>
        <w:pStyle w:val="NormalWeb"/>
      </w:pPr>
      <w:r>
        <w:rPr>
          <w:rStyle w:val="Strong"/>
        </w:rPr>
        <w:t>Create a Sailor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1357"/>
      </w:tblGrid>
      <w:tr w:rsidR="00BC60FA" w:rsidTr="00BC6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proofErr w:type="spellStart"/>
            <w:r>
              <w:t>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Rating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</w:tbl>
    <w:p w:rsidR="00BC60FA" w:rsidRDefault="00BC60FA" w:rsidP="00BC60FA">
      <w:pPr>
        <w:pStyle w:val="NormalWeb"/>
      </w:pPr>
      <w:r>
        <w:t>a. Insert 5 records into the Sailor table.</w:t>
      </w:r>
      <w:r>
        <w:br/>
        <w:t>b. List the details of sailors whose rating is greater than 8.</w:t>
      </w:r>
      <w:r>
        <w:br/>
        <w:t>c. Delete the record where age is greater than 35.</w:t>
      </w:r>
      <w:r>
        <w:br/>
        <w:t>d. Update the rating where Sid is 2.</w:t>
      </w:r>
      <w:r>
        <w:br/>
        <w:t>e. Display all the details from the Sailor table.</w:t>
      </w:r>
    </w:p>
    <w:p w:rsidR="00BC60FA" w:rsidRDefault="00BC60FA" w:rsidP="00BC60FA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SQL Cod</w:t>
      </w:r>
      <w:r>
        <w:rPr>
          <w:sz w:val="28"/>
          <w:szCs w:val="28"/>
        </w:rPr>
        <w:t>e: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a. Create the Sailor table with the structure provided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CREATE TABLE Sailor (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    Sid     NUMBER,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   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 xml:space="preserve">   </w:t>
      </w:r>
      <w:proofErr w:type="gramStart"/>
      <w:r w:rsidRPr="00BC60FA">
        <w:rPr>
          <w:sz w:val="20"/>
          <w:szCs w:val="20"/>
        </w:rPr>
        <w:t>VARCHAR2(</w:t>
      </w:r>
      <w:proofErr w:type="gramEnd"/>
      <w:r w:rsidRPr="00BC60FA">
        <w:rPr>
          <w:sz w:val="20"/>
          <w:szCs w:val="20"/>
        </w:rPr>
        <w:t>20),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    </w:t>
      </w:r>
      <w:proofErr w:type="gramStart"/>
      <w:r w:rsidRPr="00BC60FA">
        <w:rPr>
          <w:sz w:val="20"/>
          <w:szCs w:val="20"/>
        </w:rPr>
        <w:t>Rating  NUMBER</w:t>
      </w:r>
      <w:proofErr w:type="gramEnd"/>
      <w:r w:rsidRPr="00BC60FA">
        <w:rPr>
          <w:sz w:val="20"/>
          <w:szCs w:val="20"/>
        </w:rPr>
        <w:t>,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    Age     NUMBER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lastRenderedPageBreak/>
        <w:t xml:space="preserve">-- </w:t>
      </w:r>
      <w:proofErr w:type="gramStart"/>
      <w:r w:rsidRPr="00BC60FA">
        <w:rPr>
          <w:sz w:val="20"/>
          <w:szCs w:val="20"/>
        </w:rPr>
        <w:t>b. Insert</w:t>
      </w:r>
      <w:proofErr w:type="gramEnd"/>
      <w:r w:rsidRPr="00BC60FA">
        <w:rPr>
          <w:sz w:val="20"/>
          <w:szCs w:val="20"/>
        </w:rPr>
        <w:t xml:space="preserve"> 5 records into the Sailor table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(1, 'John', 9, 24);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(2, 'Alice', 7, 29);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(3, 'Bob', 8, 32);</w:t>
      </w:r>
    </w:p>
    <w:p w:rsid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(4, 'David', 10, 40);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(5, 'Eva', 6, 27);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c. List the details of sailors whose rating is greater than 8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SELECT * FROM Sailor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WHERE Rating &gt; 8;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d. Delete the record where age is greater than 35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DELETE FROM Sailor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WHERE Age &gt; 35;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e. Update the rating where Sid is 2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UPDATE Sailor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SET Rating = 8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WHERE Sid = 2;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f. Display all the details from the Sailor table</w:t>
      </w:r>
    </w:p>
    <w:p w:rsid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SELECT * FROM Sailor;</w:t>
      </w: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Pr="000D057C" w:rsidRDefault="00BC60FA" w:rsidP="00BC60FA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lastRenderedPageBreak/>
        <w:t>Output:</w:t>
      </w:r>
    </w:p>
    <w:p w:rsidR="00BC60FA" w:rsidRDefault="00BC60FA" w:rsidP="00BC60FA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86400" cy="3382010"/>
            <wp:effectExtent l="19050" t="0" r="0" b="0"/>
            <wp:docPr id="3" name="Picture 2" descr="Screenshot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Heading3"/>
        <w:rPr>
          <w:rStyle w:val="Strong"/>
          <w:b/>
          <w:bCs/>
          <w:sz w:val="28"/>
          <w:szCs w:val="28"/>
        </w:rPr>
      </w:pPr>
      <w:r w:rsidRPr="00BC60FA">
        <w:rPr>
          <w:rStyle w:val="Strong"/>
          <w:b/>
          <w:bCs/>
          <w:sz w:val="28"/>
          <w:szCs w:val="28"/>
        </w:rPr>
        <w:lastRenderedPageBreak/>
        <w:t>Question 4:</w:t>
      </w:r>
    </w:p>
    <w:p w:rsidR="00BC60FA" w:rsidRPr="00BC60FA" w:rsidRDefault="00BC60FA" w:rsidP="00BC60FA"/>
    <w:p w:rsidR="00BC60FA" w:rsidRDefault="00BC60FA" w:rsidP="00BC60FA">
      <w:pPr>
        <w:pStyle w:val="NormalWeb"/>
      </w:pPr>
      <w:r>
        <w:rPr>
          <w:rStyle w:val="Strong"/>
        </w:rPr>
        <w:t>Create a Reserves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849"/>
      </w:tblGrid>
      <w:tr w:rsidR="00BC60FA" w:rsidTr="00BC6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proofErr w:type="spellStart"/>
            <w:r>
              <w:t>BoatId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Day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Date</w:t>
            </w:r>
          </w:p>
        </w:tc>
      </w:tr>
    </w:tbl>
    <w:p w:rsidR="00BC60FA" w:rsidRDefault="00BC60FA" w:rsidP="00BC60FA">
      <w:pPr>
        <w:pStyle w:val="NormalWeb"/>
      </w:pPr>
      <w:r>
        <w:t>a. Insert any 4 records into the Reserves table.</w:t>
      </w:r>
      <w:r>
        <w:br/>
        <w:t>b. List the details of reservations made on '2024-10-01'.</w:t>
      </w:r>
      <w:r>
        <w:br/>
        <w:t xml:space="preserve">c. Update the </w:t>
      </w:r>
      <w:proofErr w:type="spellStart"/>
      <w:r>
        <w:t>BoatId</w:t>
      </w:r>
      <w:proofErr w:type="spellEnd"/>
      <w:r>
        <w:t xml:space="preserve"> for Sid 3.</w:t>
      </w:r>
      <w:r>
        <w:br/>
        <w:t>d. Delete the record where Sid is 2.</w:t>
      </w:r>
      <w:r>
        <w:br/>
        <w:t>e. Display all the details from the Reserves table.</w:t>
      </w:r>
    </w:p>
    <w:p w:rsidR="00332E72" w:rsidRDefault="00332E72" w:rsidP="00BC60FA">
      <w:pPr>
        <w:pStyle w:val="NormalWeb"/>
      </w:pPr>
    </w:p>
    <w:p w:rsidR="00332E72" w:rsidRDefault="00332E72" w:rsidP="00BC60FA">
      <w:pPr>
        <w:pStyle w:val="NormalWeb"/>
      </w:pPr>
    </w:p>
    <w:p w:rsidR="00332E72" w:rsidRDefault="00332E72" w:rsidP="00332E72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SQL Cod</w:t>
      </w:r>
      <w:r>
        <w:rPr>
          <w:sz w:val="28"/>
          <w:szCs w:val="28"/>
        </w:rPr>
        <w:t>e: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-- a. Create the Reserves table with the structure provided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CREATE TABLE Reserves (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    Sid     NUMBER,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    </w:t>
      </w:r>
      <w:proofErr w:type="spellStart"/>
      <w:proofErr w:type="gram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 NUMBER</w:t>
      </w:r>
      <w:proofErr w:type="gramEnd"/>
      <w:r w:rsidRPr="00332E72">
        <w:rPr>
          <w:sz w:val="20"/>
          <w:szCs w:val="20"/>
        </w:rPr>
        <w:t>,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    Day     DATE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-- b. Insert any 4 records into the Reserves table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INSERT INTO Reserves (Sid,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>, Day) VALUES (1, 101,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'2024-10-01', 'YYYY-MM-DD'));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INSERT INTO Reserves (Sid,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>, Day) VALUES (2, 102,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'2024-10-02', 'YYYY-MM-DD'));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lastRenderedPageBreak/>
        <w:t xml:space="preserve">INSERT INTO Reserves (Sid,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>, Day) VALUES (3, 103,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'2024-10-03', 'YYYY-MM-DD'));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INSERT INTO Reserves (Sid,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>, Day) VALUES (4, 104,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'2024-10-04', 'YYYY-MM-DD'));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-- </w:t>
      </w:r>
      <w:proofErr w:type="gramStart"/>
      <w:r w:rsidRPr="00332E72">
        <w:rPr>
          <w:sz w:val="20"/>
          <w:szCs w:val="20"/>
        </w:rPr>
        <w:t>c</w:t>
      </w:r>
      <w:proofErr w:type="gramEnd"/>
      <w:r w:rsidRPr="00332E72">
        <w:rPr>
          <w:sz w:val="20"/>
          <w:szCs w:val="20"/>
        </w:rPr>
        <w:t>. List the details of reservations made on '2024-10-01'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SELECT * FROM Reserves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WHERE Day =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'2024-10-01', 'YYYY-MM-DD');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-- d. Update the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for Sid 3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UPDATE Reserves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SET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= 105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WHERE Sid = 3;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-- e. Delete the record where Sid is 2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DELETE FROM Reserves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WHERE Sid = 2;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-- f. Display all the details from the Reserves table</w:t>
      </w:r>
    </w:p>
    <w:p w:rsidR="00BC60FA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SELECT * FROM Reserves;</w:t>
      </w:r>
    </w:p>
    <w:p w:rsidR="00BC60FA" w:rsidRDefault="00BC60FA" w:rsidP="00BC60FA">
      <w:pPr>
        <w:pStyle w:val="NormalWeb"/>
      </w:pPr>
    </w:p>
    <w:p w:rsidR="00BC60FA" w:rsidRDefault="00BC60FA" w:rsidP="00BC60FA">
      <w:pPr>
        <w:pStyle w:val="NormalWeb"/>
      </w:pPr>
    </w:p>
    <w:p w:rsidR="00BC60FA" w:rsidRDefault="00BC60FA" w:rsidP="000D057C">
      <w:pPr>
        <w:rPr>
          <w:sz w:val="20"/>
          <w:szCs w:val="20"/>
        </w:rPr>
      </w:pPr>
    </w:p>
    <w:p w:rsidR="000D057C" w:rsidRDefault="000D057C" w:rsidP="000D057C">
      <w:pPr>
        <w:rPr>
          <w:sz w:val="20"/>
          <w:szCs w:val="20"/>
        </w:rPr>
      </w:pPr>
    </w:p>
    <w:p w:rsid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</w:p>
    <w:p w:rsidR="00332E72" w:rsidRPr="000D057C" w:rsidRDefault="00332E72" w:rsidP="00332E72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lastRenderedPageBreak/>
        <w:t>Output:</w:t>
      </w:r>
    </w:p>
    <w:p w:rsidR="00CA6023" w:rsidRDefault="00CA6023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noProof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486400" cy="3414395"/>
            <wp:effectExtent l="19050" t="0" r="0" b="0"/>
            <wp:docPr id="4" name="Picture 3" descr="Screenshot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Pr="00332E72" w:rsidRDefault="00332E72" w:rsidP="00332E72">
      <w:pPr>
        <w:pStyle w:val="Heading3"/>
        <w:rPr>
          <w:sz w:val="28"/>
          <w:szCs w:val="28"/>
        </w:rPr>
      </w:pPr>
      <w:r w:rsidRPr="00332E72">
        <w:rPr>
          <w:rStyle w:val="Strong"/>
          <w:b/>
          <w:bCs/>
          <w:sz w:val="28"/>
          <w:szCs w:val="28"/>
        </w:rPr>
        <w:lastRenderedPageBreak/>
        <w:t>Question 5:</w:t>
      </w:r>
    </w:p>
    <w:p w:rsidR="00332E72" w:rsidRDefault="00332E72" w:rsidP="00332E72">
      <w:pPr>
        <w:pStyle w:val="NormalWeb"/>
      </w:pPr>
      <w:r>
        <w:rPr>
          <w:rStyle w:val="Strong"/>
        </w:rPr>
        <w:t>Create a Boats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1357"/>
      </w:tblGrid>
      <w:tr w:rsidR="00332E72" w:rsidTr="00332E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proofErr w:type="spellStart"/>
            <w:r>
              <w:t>BoatId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proofErr w:type="spellStart"/>
            <w:r>
              <w:t>Bname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Color</w:t>
            </w:r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Varchar2(10)</w:t>
            </w:r>
          </w:p>
        </w:tc>
      </w:tr>
    </w:tbl>
    <w:p w:rsidR="00332E72" w:rsidRDefault="00332E72" w:rsidP="00332E72">
      <w:pPr>
        <w:pStyle w:val="NormalWeb"/>
      </w:pPr>
      <w:r>
        <w:t>a. Insert any 3 records into the Boats table.</w:t>
      </w:r>
      <w:r>
        <w:br/>
        <w:t>b. List the details of boats that are red in color.</w:t>
      </w:r>
      <w:r>
        <w:br/>
        <w:t xml:space="preserve">c. Update the boat name where </w:t>
      </w:r>
      <w:proofErr w:type="spellStart"/>
      <w:r>
        <w:t>BoatId</w:t>
      </w:r>
      <w:proofErr w:type="spellEnd"/>
      <w:r>
        <w:t xml:space="preserve"> is 2.</w:t>
      </w:r>
      <w:r>
        <w:br/>
        <w:t xml:space="preserve">d. Delete the record where </w:t>
      </w:r>
      <w:proofErr w:type="spellStart"/>
      <w:r>
        <w:t>BoatId</w:t>
      </w:r>
      <w:proofErr w:type="spellEnd"/>
      <w:r>
        <w:t xml:space="preserve"> is 3.</w:t>
      </w:r>
      <w:r>
        <w:br/>
        <w:t>e. Display all the details from the Boats table.</w:t>
      </w:r>
    </w:p>
    <w:p w:rsidR="00332E72" w:rsidRDefault="00332E72" w:rsidP="00332E72">
      <w:pPr>
        <w:pStyle w:val="Heading2"/>
        <w:rPr>
          <w:sz w:val="28"/>
          <w:szCs w:val="28"/>
        </w:rPr>
      </w:pPr>
    </w:p>
    <w:p w:rsidR="00332E72" w:rsidRDefault="00332E72" w:rsidP="00332E72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SQL Cod</w:t>
      </w:r>
      <w:r>
        <w:rPr>
          <w:sz w:val="28"/>
          <w:szCs w:val="28"/>
        </w:rPr>
        <w:t>e:</w:t>
      </w:r>
    </w:p>
    <w:p w:rsidR="00332E72" w:rsidRDefault="00332E72" w:rsidP="00332E72"/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-- a. Create the Boats table with the structure provided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CREATE TABLE Boats (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    </w:t>
      </w:r>
      <w:proofErr w:type="spellStart"/>
      <w:proofErr w:type="gram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 NUMBER</w:t>
      </w:r>
      <w:proofErr w:type="gramEnd"/>
      <w:r w:rsidRPr="00332E72">
        <w:rPr>
          <w:sz w:val="20"/>
          <w:szCs w:val="20"/>
        </w:rPr>
        <w:t>,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   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 xml:space="preserve">   </w:t>
      </w:r>
      <w:proofErr w:type="gramStart"/>
      <w:r w:rsidRPr="00332E72">
        <w:rPr>
          <w:sz w:val="20"/>
          <w:szCs w:val="20"/>
        </w:rPr>
        <w:t>VARCHAR2(</w:t>
      </w:r>
      <w:proofErr w:type="gramEnd"/>
      <w:r w:rsidRPr="00332E72">
        <w:rPr>
          <w:sz w:val="20"/>
          <w:szCs w:val="20"/>
        </w:rPr>
        <w:t>20),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    Color   </w:t>
      </w:r>
      <w:proofErr w:type="gramStart"/>
      <w:r w:rsidRPr="00332E72">
        <w:rPr>
          <w:sz w:val="20"/>
          <w:szCs w:val="20"/>
        </w:rPr>
        <w:t>VARCHAR2(</w:t>
      </w:r>
      <w:proofErr w:type="gramEnd"/>
      <w:r w:rsidRPr="00332E72">
        <w:rPr>
          <w:sz w:val="20"/>
          <w:szCs w:val="20"/>
        </w:rPr>
        <w:t>10)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);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-- b. Insert any 3 records into the Boats table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INSERT INTO Boats (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,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>, Color) VALUES (1, 'Sailor', 'Red');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INSERT INTO Boats (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,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>, Color) VALUES (2, 'Voyager', 'Blue');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INSERT INTO Boats (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,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>, Color) VALUES (3, 'Explorer', 'Red');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-- c. List the details of boats that are red in color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lastRenderedPageBreak/>
        <w:t>SELECT * FROM Boats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WHERE Color = 'Red';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-- d. Update the boat name where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is 2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UPDATE Boats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SET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 xml:space="preserve"> = 'Navigator'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WHERE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= 2;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-- e. Delete the record where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is 3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DELETE FROM Boats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WHERE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= 3;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-- f. Display all the details from the Boats table</w:t>
      </w:r>
    </w:p>
    <w:p w:rsid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SELECT * FROM Boats;</w:t>
      </w:r>
    </w:p>
    <w:p w:rsidR="00332E72" w:rsidRPr="000D057C" w:rsidRDefault="00332E72" w:rsidP="00332E72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Output:</w:t>
      </w:r>
    </w:p>
    <w:p w:rsidR="00332E72" w:rsidRDefault="00332E72" w:rsidP="00332E72">
      <w:pPr>
        <w:rPr>
          <w:sz w:val="20"/>
          <w:szCs w:val="20"/>
        </w:rPr>
      </w:pPr>
    </w:p>
    <w:p w:rsidR="00332E72" w:rsidRDefault="00332E72" w:rsidP="00332E7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86400" cy="3276600"/>
            <wp:effectExtent l="19050" t="0" r="0" b="0"/>
            <wp:docPr id="6" name="Picture 5" descr="Screenshot 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72" w:rsidRPr="00332E72" w:rsidRDefault="00332E72" w:rsidP="00332E72">
      <w:pPr>
        <w:pStyle w:val="Heading3"/>
        <w:rPr>
          <w:sz w:val="28"/>
          <w:szCs w:val="28"/>
        </w:rPr>
      </w:pPr>
      <w:r w:rsidRPr="00332E72">
        <w:rPr>
          <w:rStyle w:val="Strong"/>
          <w:b/>
          <w:bCs/>
          <w:sz w:val="28"/>
          <w:szCs w:val="28"/>
        </w:rPr>
        <w:lastRenderedPageBreak/>
        <w:t>Question 6:</w:t>
      </w:r>
    </w:p>
    <w:p w:rsidR="00332E72" w:rsidRDefault="00332E72" w:rsidP="00332E72">
      <w:pPr>
        <w:pStyle w:val="NormalWeb"/>
      </w:pPr>
      <w:r>
        <w:rPr>
          <w:rStyle w:val="Strong"/>
        </w:rPr>
        <w:t>Create a Suppliers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3"/>
        <w:gridCol w:w="1454"/>
      </w:tblGrid>
      <w:tr w:rsidR="00332E72" w:rsidTr="00332E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332E72" w:rsidRDefault="00962991" w:rsidP="009629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   </w:t>
            </w:r>
            <w:r w:rsidR="00332E72">
              <w:rPr>
                <w:b/>
                <w:bCs/>
              </w:rPr>
              <w:t>Type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proofErr w:type="spellStart"/>
            <w: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 xml:space="preserve">  Number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proofErr w:type="spellStart"/>
            <w:r>
              <w:t>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72" w:rsidRDefault="00962991">
            <w:pPr>
              <w:rPr>
                <w:sz w:val="24"/>
                <w:szCs w:val="24"/>
              </w:rPr>
            </w:pPr>
            <w:r>
              <w:t xml:space="preserve">  </w:t>
            </w:r>
            <w:r w:rsidR="00332E72">
              <w:t>Varchar2(20)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332E72" w:rsidRDefault="00962991">
            <w:pPr>
              <w:rPr>
                <w:sz w:val="24"/>
                <w:szCs w:val="24"/>
              </w:rPr>
            </w:pPr>
            <w:r>
              <w:t xml:space="preserve">  </w:t>
            </w:r>
            <w:r w:rsidR="00332E72">
              <w:t>Varchar2(20)</w:t>
            </w:r>
          </w:p>
        </w:tc>
      </w:tr>
    </w:tbl>
    <w:p w:rsidR="00332E72" w:rsidRDefault="00332E72" w:rsidP="00332E72">
      <w:pPr>
        <w:pStyle w:val="NormalWeb"/>
      </w:pPr>
      <w:r>
        <w:t>a. Insert 4 records into the Suppliers table.</w:t>
      </w:r>
      <w:r>
        <w:br/>
        <w:t>b. List the suppliers who are from 'New York'.</w:t>
      </w:r>
      <w:r>
        <w:br/>
        <w:t xml:space="preserve">c. Update the city where </w:t>
      </w:r>
      <w:proofErr w:type="spellStart"/>
      <w:r>
        <w:t>SupplierId</w:t>
      </w:r>
      <w:proofErr w:type="spellEnd"/>
      <w:r>
        <w:t xml:space="preserve"> is 3.</w:t>
      </w:r>
      <w:r>
        <w:br/>
        <w:t xml:space="preserve">d. Delete the supplier with </w:t>
      </w:r>
      <w:proofErr w:type="spellStart"/>
      <w:r>
        <w:t>SupplierId</w:t>
      </w:r>
      <w:proofErr w:type="spellEnd"/>
      <w:r>
        <w:t xml:space="preserve"> 4.</w:t>
      </w:r>
      <w:r>
        <w:br/>
        <w:t>e. Display all the details from the Suppliers table.</w:t>
      </w:r>
    </w:p>
    <w:p w:rsidR="00962991" w:rsidRDefault="00962991" w:rsidP="00962991">
      <w:pPr>
        <w:pStyle w:val="Heading2"/>
        <w:rPr>
          <w:sz w:val="28"/>
          <w:szCs w:val="28"/>
        </w:rPr>
      </w:pPr>
    </w:p>
    <w:p w:rsidR="00962991" w:rsidRDefault="00962991" w:rsidP="00962991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t>SQL Cod</w:t>
      </w:r>
      <w:r>
        <w:rPr>
          <w:sz w:val="28"/>
          <w:szCs w:val="28"/>
        </w:rPr>
        <w:t>e:</w:t>
      </w:r>
    </w:p>
    <w:p w:rsidR="00962991" w:rsidRDefault="00962991" w:rsidP="00962991"/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-- a. Create the Suppliers table with the structure provided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CREATE TABLE Suppliers (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  </w:t>
      </w:r>
      <w:proofErr w:type="spellStart"/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NUMBER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,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 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    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VARCHAR2(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20),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  City       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VARCHAR2(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20)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--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b. Insert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4 records into the Suppliers table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INSERT INTO Suppliers (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City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) VALUES (1, 'Supplier A', 'New York');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INSERT INTO Suppliers (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City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) VALUES (2, 'Supplier B', 'Los Angeles');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INSERT INTO Suppliers (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City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) VALUES (3, 'Supplier C', 'Chicago');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INSERT INTO Suppliers (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City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) VALUES (4, 'Supplier D', 'Houston');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-- c. List the suppliers who are from 'New York'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SELECT * FROM Suppliers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WHERE City = 'New York';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-- d. Update the city where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is 3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UPDATE Suppliers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SET City = 'San Francisco'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WHERE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= 3;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-- e. Delete the supplier with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4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DELETE FROM Suppliers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WHERE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= 4;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-- f. Display all the details from the Suppliers table</w:t>
      </w: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SELECT * FROM Suppliers;</w:t>
      </w: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Heading2"/>
        <w:rPr>
          <w:sz w:val="28"/>
          <w:szCs w:val="28"/>
        </w:rPr>
      </w:pPr>
      <w:r w:rsidRPr="000D057C">
        <w:rPr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:rsidR="00962991" w:rsidRPr="00962991" w:rsidRDefault="00962991" w:rsidP="00962991"/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noProof/>
          <w:sz w:val="20"/>
          <w:szCs w:val="20"/>
        </w:rPr>
        <w:drawing>
          <wp:inline distT="0" distB="0" distL="0" distR="0">
            <wp:extent cx="5486400" cy="2732405"/>
            <wp:effectExtent l="19050" t="0" r="0" b="0"/>
            <wp:docPr id="7" name="Picture 6" descr="Screenshot (5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91" w:rsidRPr="00962991" w:rsidRDefault="00962991" w:rsidP="00962991">
      <w:pPr>
        <w:pStyle w:val="NormalWeb"/>
        <w:rPr>
          <w:sz w:val="20"/>
          <w:szCs w:val="20"/>
        </w:rPr>
      </w:pPr>
    </w:p>
    <w:p w:rsidR="00332E72" w:rsidRDefault="00332E72" w:rsidP="00332E72">
      <w:pPr>
        <w:rPr>
          <w:sz w:val="20"/>
          <w:szCs w:val="20"/>
        </w:rPr>
      </w:pPr>
    </w:p>
    <w:p w:rsid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</w:p>
    <w:p w:rsidR="00332E72" w:rsidRDefault="00332E72" w:rsidP="00332E72">
      <w:pPr>
        <w:pStyle w:val="NormalWeb"/>
      </w:pPr>
    </w:p>
    <w:p w:rsidR="00332E72" w:rsidRDefault="00332E72" w:rsidP="00332E72">
      <w:pPr>
        <w:pStyle w:val="NormalWeb"/>
      </w:pPr>
    </w:p>
    <w:p w:rsidR="00332E72" w:rsidRPr="000D057C" w:rsidRDefault="00332E72">
      <w:pPr>
        <w:rPr>
          <w:rFonts w:asciiTheme="majorHAnsi" w:hAnsiTheme="majorHAnsi" w:cstheme="majorHAnsi"/>
          <w:sz w:val="28"/>
          <w:szCs w:val="28"/>
        </w:rPr>
      </w:pPr>
    </w:p>
    <w:sectPr w:rsidR="00332E72" w:rsidRPr="000D05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D057C"/>
    <w:rsid w:val="0015074B"/>
    <w:rsid w:val="0029639D"/>
    <w:rsid w:val="00326F90"/>
    <w:rsid w:val="00332E72"/>
    <w:rsid w:val="00487A12"/>
    <w:rsid w:val="005B0C72"/>
    <w:rsid w:val="00962991"/>
    <w:rsid w:val="00AA1D8D"/>
    <w:rsid w:val="00B47730"/>
    <w:rsid w:val="00BC60FA"/>
    <w:rsid w:val="00CA6023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72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D057C"/>
  </w:style>
  <w:style w:type="character" w:customStyle="1" w:styleId="hljs-operator">
    <w:name w:val="hljs-operator"/>
    <w:basedOn w:val="DefaultParagraphFont"/>
    <w:rsid w:val="000D057C"/>
  </w:style>
  <w:style w:type="paragraph" w:styleId="NormalWeb">
    <w:name w:val="Normal (Web)"/>
    <w:basedOn w:val="Normal"/>
    <w:uiPriority w:val="99"/>
    <w:semiHidden/>
    <w:unhideWhenUsed/>
    <w:rsid w:val="000D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pramod</cp:lastModifiedBy>
  <cp:revision>2</cp:revision>
  <dcterms:created xsi:type="dcterms:W3CDTF">2024-10-07T05:37:00Z</dcterms:created>
  <dcterms:modified xsi:type="dcterms:W3CDTF">2024-10-07T05:37:00Z</dcterms:modified>
</cp:coreProperties>
</file>